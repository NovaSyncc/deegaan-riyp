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1AC7E" w14:textId="057CE41E" w:rsidR="005D1E02" w:rsidRPr="00E653E1" w:rsidRDefault="00E653E1" w:rsidP="005D1E02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48070D" wp14:editId="58EBCC61">
                <wp:simplePos x="0" y="0"/>
                <wp:positionH relativeFrom="column">
                  <wp:posOffset>1678686</wp:posOffset>
                </wp:positionH>
                <wp:positionV relativeFrom="paragraph">
                  <wp:posOffset>-737743</wp:posOffset>
                </wp:positionV>
                <wp:extent cx="2091614" cy="2107844"/>
                <wp:effectExtent l="57150" t="19050" r="61595" b="8318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614" cy="2107844"/>
                        </a:xfrm>
                        <a:prstGeom prst="ellipse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5A31BA" id="Oval 3" o:spid="_x0000_s1026" style="position:absolute;margin-left:132.2pt;margin-top:-58.1pt;width:164.7pt;height:16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CooorQkKKKKYBRRRQAUUUUA&#10;FFFFIAooopgFFFFIAooopgFFFFABRRRSAKKKKY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SAKKKKY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gCiiigAooooAKKK&#10;KYBRRRSAKKKKY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SAKKKKY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gCiiim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" stroked="f">
                <v:fill r:id="rId7" o:title="" recolor="t" rotate="t" type="frame"/>
                <v:shadow on="t" color="black" opacity="22937f" origin=",.5" offset="0,.63889mm"/>
              </v:oval>
            </w:pict>
          </mc:Fallback>
        </mc:AlternateContent>
      </w:r>
    </w:p>
    <w:p w14:paraId="698402C9" w14:textId="77777777" w:rsidR="005D1E02" w:rsidRPr="00E653E1" w:rsidRDefault="005D1E02" w:rsidP="005D1E02">
      <w:pPr>
        <w:pStyle w:val="Heading1"/>
        <w:rPr>
          <w:rFonts w:ascii="Times New Roman" w:hAnsi="Times New Roman" w:cs="Times New Roman"/>
        </w:rPr>
      </w:pPr>
    </w:p>
    <w:p w14:paraId="42AC74CC" w14:textId="2F72FDEC" w:rsidR="005D1E02" w:rsidRPr="00E653E1" w:rsidRDefault="005D1E02" w:rsidP="005D1E02">
      <w:pPr>
        <w:pStyle w:val="Heading1"/>
        <w:rPr>
          <w:rFonts w:ascii="Times New Roman" w:hAnsi="Times New Roman" w:cs="Times New Roman"/>
        </w:rPr>
      </w:pPr>
      <w:r w:rsidRPr="00E653E1">
        <w:rPr>
          <w:rFonts w:ascii="Times New Roman" w:hAnsi="Times New Roman" w:cs="Times New Roman"/>
        </w:rPr>
        <w:t>DEEGAAN-RIYO HOTEL PARTNERSHIP SERVICE AGREEMENT</w:t>
      </w:r>
    </w:p>
    <w:p w14:paraId="6D098B9A" w14:textId="5F401927" w:rsidR="005D1E02" w:rsidRPr="00E653E1" w:rsidRDefault="005D1E02" w:rsidP="005D1E02">
      <w:pPr>
        <w:pStyle w:val="NormalWeb"/>
      </w:pPr>
      <w:r w:rsidRPr="00E653E1">
        <w:rPr>
          <w:rStyle w:val="Strong"/>
        </w:rPr>
        <w:t>Agreement Date:</w:t>
      </w:r>
      <w:r w:rsidRPr="00E653E1">
        <w:t xml:space="preserve"> _______________</w:t>
      </w:r>
      <w:r w:rsidRPr="00E653E1">
        <w:br/>
      </w:r>
      <w:r w:rsidRPr="00E653E1">
        <w:br/>
      </w:r>
      <w:r w:rsidRPr="00E653E1">
        <w:rPr>
          <w:rStyle w:val="Strong"/>
        </w:rPr>
        <w:t>Client Hotel Name:</w:t>
      </w:r>
      <w:r w:rsidRPr="00E653E1">
        <w:t xml:space="preserve"> _______________</w:t>
      </w:r>
      <w:r w:rsidRPr="00E653E1">
        <w:br/>
      </w:r>
      <w:r w:rsidRPr="00E653E1">
        <w:br/>
      </w:r>
      <w:r w:rsidRPr="00E653E1">
        <w:rPr>
          <w:rStyle w:val="Strong"/>
        </w:rPr>
        <w:t>Client Contact Person:</w:t>
      </w:r>
      <w:r w:rsidRPr="00E653E1">
        <w:t xml:space="preserve"> _______________</w:t>
      </w:r>
      <w:r w:rsidRPr="00E653E1">
        <w:br/>
      </w:r>
      <w:r w:rsidRPr="00E653E1">
        <w:br/>
      </w:r>
      <w:r w:rsidRPr="00E653E1">
        <w:rPr>
          <w:rStyle w:val="Strong"/>
        </w:rPr>
        <w:t>Client Phone:</w:t>
      </w:r>
      <w:r w:rsidRPr="00E653E1">
        <w:t xml:space="preserve"> _______________</w:t>
      </w:r>
      <w:r w:rsidRPr="00E653E1">
        <w:br/>
      </w:r>
      <w:r w:rsidRPr="00E653E1">
        <w:br/>
      </w:r>
      <w:r w:rsidRPr="00E653E1">
        <w:rPr>
          <w:rStyle w:val="Strong"/>
        </w:rPr>
        <w:t>Client Email:</w:t>
      </w:r>
      <w:r w:rsidRPr="00E653E1">
        <w:t xml:space="preserve"> _______________</w:t>
      </w:r>
    </w:p>
    <w:p w14:paraId="223D7674" w14:textId="77777777" w:rsidR="005D1E02" w:rsidRPr="00E653E1" w:rsidRDefault="005D1E02" w:rsidP="005D1E02">
      <w:pPr>
        <w:pStyle w:val="Heading2"/>
        <w:rPr>
          <w:rFonts w:ascii="Times New Roman" w:hAnsi="Times New Roman" w:cs="Times New Roman"/>
        </w:rPr>
      </w:pPr>
      <w:r w:rsidRPr="00E653E1">
        <w:rPr>
          <w:rFonts w:ascii="Times New Roman" w:hAnsi="Times New Roman" w:cs="Times New Roman"/>
        </w:rPr>
        <w:t>1. PARTIES</w:t>
      </w:r>
    </w:p>
    <w:p w14:paraId="2AF5FC03" w14:textId="77777777" w:rsidR="005D1E02" w:rsidRPr="00E653E1" w:rsidRDefault="005D1E02" w:rsidP="005D1E02">
      <w:pPr>
        <w:pStyle w:val="NormalWeb"/>
      </w:pPr>
      <w:r w:rsidRPr="00E653E1">
        <w:t>This Service Agreement ("Agreement") is entered into between:</w:t>
      </w:r>
    </w:p>
    <w:p w14:paraId="39D1B796" w14:textId="77777777" w:rsidR="005D1E02" w:rsidRPr="00E653E1" w:rsidRDefault="005D1E02" w:rsidP="005D1E02">
      <w:pPr>
        <w:pStyle w:val="NormalWeb"/>
      </w:pPr>
      <w:r w:rsidRPr="00E653E1">
        <w:rPr>
          <w:rStyle w:val="Strong"/>
        </w:rPr>
        <w:t>Service Provider:</w:t>
      </w:r>
      <w:r w:rsidRPr="00E653E1">
        <w:t xml:space="preserve"> </w:t>
      </w:r>
      <w:proofErr w:type="spellStart"/>
      <w:r w:rsidRPr="00E653E1">
        <w:t>Deegaan-Riyo</w:t>
      </w:r>
      <w:proofErr w:type="spellEnd"/>
      <w:r w:rsidRPr="00E653E1">
        <w:br/>
      </w:r>
      <w:r w:rsidRPr="00E653E1">
        <w:rPr>
          <w:rStyle w:val="Strong"/>
        </w:rPr>
        <w:t>Contact:</w:t>
      </w:r>
      <w:r w:rsidRPr="00E653E1">
        <w:t xml:space="preserve"> +254 712 221 079</w:t>
      </w:r>
      <w:r w:rsidRPr="00E653E1">
        <w:br/>
      </w:r>
      <w:r w:rsidRPr="00E653E1">
        <w:rPr>
          <w:rStyle w:val="Strong"/>
        </w:rPr>
        <w:t>Email:</w:t>
      </w:r>
      <w:r w:rsidRPr="00E653E1">
        <w:t xml:space="preserve"> deegaan@riyo.com</w:t>
      </w:r>
      <w:r w:rsidRPr="00E653E1">
        <w:br/>
      </w:r>
      <w:r w:rsidRPr="00E653E1">
        <w:rPr>
          <w:rStyle w:val="Strong"/>
        </w:rPr>
        <w:t>Website:</w:t>
      </w:r>
      <w:r w:rsidRPr="00E653E1">
        <w:t xml:space="preserve"> www.deegaanriyo.online</w:t>
      </w:r>
    </w:p>
    <w:p w14:paraId="3D7CCDAF" w14:textId="377F2ABA" w:rsidR="005D1E02" w:rsidRPr="00E653E1" w:rsidRDefault="005D1E02" w:rsidP="005D1E02">
      <w:pPr>
        <w:pStyle w:val="NormalWeb"/>
      </w:pPr>
      <w:r w:rsidRPr="00E653E1">
        <w:rPr>
          <w:rStyle w:val="Strong"/>
        </w:rPr>
        <w:t>Client:</w:t>
      </w:r>
      <w:r w:rsidRPr="00E653E1">
        <w:t xml:space="preserve"> [Hotel </w:t>
      </w:r>
      <w:proofErr w:type="gramStart"/>
      <w:r w:rsidRPr="00E653E1">
        <w:t>Name]</w:t>
      </w:r>
      <w:r w:rsidRPr="00E653E1">
        <w:t>_</w:t>
      </w:r>
      <w:proofErr w:type="gramEnd"/>
      <w:r w:rsidRPr="00E653E1">
        <w:t>________________</w:t>
      </w:r>
      <w:r w:rsidRPr="00E653E1">
        <w:br/>
      </w:r>
      <w:r w:rsidRPr="00E653E1">
        <w:br/>
      </w:r>
      <w:r w:rsidRPr="00E653E1">
        <w:rPr>
          <w:rStyle w:val="Strong"/>
        </w:rPr>
        <w:t>Address:</w:t>
      </w:r>
      <w:r w:rsidRPr="00E653E1">
        <w:t xml:space="preserve"> _______________</w:t>
      </w:r>
    </w:p>
    <w:p w14:paraId="77EB8465" w14:textId="77777777" w:rsidR="005D1E02" w:rsidRPr="00E653E1" w:rsidRDefault="005D1E02" w:rsidP="005D1E02">
      <w:pPr>
        <w:pStyle w:val="Heading2"/>
        <w:rPr>
          <w:rFonts w:ascii="Times New Roman" w:hAnsi="Times New Roman" w:cs="Times New Roman"/>
        </w:rPr>
      </w:pPr>
      <w:r w:rsidRPr="00E653E1">
        <w:rPr>
          <w:rFonts w:ascii="Times New Roman" w:hAnsi="Times New Roman" w:cs="Times New Roman"/>
        </w:rPr>
        <w:t>2. SERVICE OVERVIEW</w:t>
      </w:r>
    </w:p>
    <w:p w14:paraId="2142FE05" w14:textId="77777777" w:rsidR="005D1E02" w:rsidRPr="00E653E1" w:rsidRDefault="005D1E02" w:rsidP="005D1E02">
      <w:pPr>
        <w:pStyle w:val="NormalWeb"/>
      </w:pPr>
      <w:proofErr w:type="spellStart"/>
      <w:r w:rsidRPr="00E653E1">
        <w:t>Deegaan-Riyo</w:t>
      </w:r>
      <w:proofErr w:type="spellEnd"/>
      <w:r w:rsidRPr="00E653E1">
        <w:t xml:space="preserve"> provides premium hotel listing and marketing services featuring only the Top 10 Best Hotels in Eastleigh. Our curated platform connects quality guests directly with hotels through commission-free bookings.</w:t>
      </w:r>
    </w:p>
    <w:p w14:paraId="2217CBE0" w14:textId="77777777" w:rsidR="005D1E02" w:rsidRPr="00E653E1" w:rsidRDefault="005D1E02" w:rsidP="005D1E02">
      <w:pPr>
        <w:pStyle w:val="Heading2"/>
        <w:rPr>
          <w:rFonts w:ascii="Times New Roman" w:hAnsi="Times New Roman" w:cs="Times New Roman"/>
        </w:rPr>
      </w:pPr>
      <w:r w:rsidRPr="00E653E1">
        <w:rPr>
          <w:rFonts w:ascii="Times New Roman" w:hAnsi="Times New Roman" w:cs="Times New Roman"/>
        </w:rPr>
        <w:t>3. SERVICE OPTIONS</w:t>
      </w:r>
    </w:p>
    <w:p w14:paraId="05F523D9" w14:textId="77777777" w:rsidR="005D1E02" w:rsidRPr="00E653E1" w:rsidRDefault="005D1E02" w:rsidP="005D1E02">
      <w:pPr>
        <w:pStyle w:val="NormalWeb"/>
      </w:pPr>
      <w:r w:rsidRPr="00E653E1">
        <w:rPr>
          <w:rStyle w:val="Strong"/>
          <w:rFonts w:ascii="Segoe UI Symbol" w:hAnsi="Segoe UI Symbol" w:cs="Segoe UI Symbol"/>
        </w:rPr>
        <w:t>☐</w:t>
      </w:r>
      <w:r w:rsidRPr="00E653E1">
        <w:rPr>
          <w:rStyle w:val="Strong"/>
        </w:rPr>
        <w:t xml:space="preserve"> OPTION 1: PREMIUM LISTING SERVICE</w:t>
      </w:r>
      <w:r w:rsidRPr="00E653E1">
        <w:br/>
      </w:r>
      <w:r w:rsidRPr="00E653E1">
        <w:rPr>
          <w:rStyle w:val="Strong"/>
        </w:rPr>
        <w:t>Investment: KES 20,000 (One-time setup fee)</w:t>
      </w:r>
    </w:p>
    <w:p w14:paraId="286CFCA6" w14:textId="77777777" w:rsidR="005D1E02" w:rsidRPr="00E653E1" w:rsidRDefault="005D1E02" w:rsidP="005D1E02">
      <w:pPr>
        <w:pStyle w:val="NormalWeb"/>
      </w:pPr>
      <w:r w:rsidRPr="00E653E1">
        <w:t>Services include:</w:t>
      </w:r>
    </w:p>
    <w:p w14:paraId="78252459" w14:textId="77777777" w:rsidR="005D1E02" w:rsidRPr="00E653E1" w:rsidRDefault="005D1E02" w:rsidP="005D1E0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653E1">
        <w:rPr>
          <w:rFonts w:ascii="Times New Roman" w:hAnsi="Times New Roman" w:cs="Times New Roman"/>
        </w:rPr>
        <w:lastRenderedPageBreak/>
        <w:t>Exclusive listing as one of "Top 10 Best Hotels in Eastleigh"</w:t>
      </w:r>
    </w:p>
    <w:p w14:paraId="43F06570" w14:textId="77777777" w:rsidR="005D1E02" w:rsidRPr="00E653E1" w:rsidRDefault="005D1E02" w:rsidP="005D1E0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653E1">
        <w:rPr>
          <w:rFonts w:ascii="Times New Roman" w:hAnsi="Times New Roman" w:cs="Times New Roman"/>
        </w:rPr>
        <w:t>Professional photo shoot and image optimization</w:t>
      </w:r>
    </w:p>
    <w:p w14:paraId="7870644F" w14:textId="77777777" w:rsidR="005D1E02" w:rsidRPr="00E653E1" w:rsidRDefault="005D1E02" w:rsidP="005D1E0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653E1">
        <w:rPr>
          <w:rFonts w:ascii="Times New Roman" w:hAnsi="Times New Roman" w:cs="Times New Roman"/>
        </w:rPr>
        <w:t>WhatsApp booking integration setup</w:t>
      </w:r>
    </w:p>
    <w:p w14:paraId="0AC516C0" w14:textId="77777777" w:rsidR="005D1E02" w:rsidRPr="00E653E1" w:rsidRDefault="005D1E02" w:rsidP="005D1E0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653E1">
        <w:rPr>
          <w:rFonts w:ascii="Times New Roman" w:hAnsi="Times New Roman" w:cs="Times New Roman"/>
        </w:rPr>
        <w:t>Customer inquiry management and follow-up support</w:t>
      </w:r>
    </w:p>
    <w:p w14:paraId="46067487" w14:textId="77777777" w:rsidR="005D1E02" w:rsidRPr="00E653E1" w:rsidRDefault="005D1E02" w:rsidP="005D1E0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653E1">
        <w:rPr>
          <w:rFonts w:ascii="Times New Roman" w:hAnsi="Times New Roman" w:cs="Times New Roman"/>
        </w:rPr>
        <w:t>Prestigious digital recognition on our curated platform</w:t>
      </w:r>
    </w:p>
    <w:p w14:paraId="00B14267" w14:textId="77777777" w:rsidR="005D1E02" w:rsidRPr="00E653E1" w:rsidRDefault="005D1E02" w:rsidP="005D1E02">
      <w:pPr>
        <w:pStyle w:val="NormalWeb"/>
      </w:pPr>
      <w:r w:rsidRPr="00E653E1">
        <w:rPr>
          <w:rStyle w:val="Strong"/>
          <w:rFonts w:ascii="Segoe UI Symbol" w:hAnsi="Segoe UI Symbol" w:cs="Segoe UI Symbol"/>
        </w:rPr>
        <w:t>☐</w:t>
      </w:r>
      <w:r w:rsidRPr="00E653E1">
        <w:rPr>
          <w:rStyle w:val="Strong"/>
        </w:rPr>
        <w:t xml:space="preserve"> OPTION 2: PREMIUM LISTING + WEBSITE DEVELOPMENT</w:t>
      </w:r>
      <w:r w:rsidRPr="00E653E1">
        <w:br/>
      </w:r>
      <w:r w:rsidRPr="00E653E1">
        <w:rPr>
          <w:rStyle w:val="Strong"/>
        </w:rPr>
        <w:t>Investment: KES 50,000 (One-time setup fee)</w:t>
      </w:r>
    </w:p>
    <w:p w14:paraId="2B4D175A" w14:textId="77777777" w:rsidR="005D1E02" w:rsidRPr="00E653E1" w:rsidRDefault="005D1E02" w:rsidP="005D1E02">
      <w:pPr>
        <w:pStyle w:val="NormalWeb"/>
      </w:pPr>
      <w:r w:rsidRPr="00E653E1">
        <w:t>All Option 1 services PLUS:</w:t>
      </w:r>
    </w:p>
    <w:p w14:paraId="4785986F" w14:textId="77777777" w:rsidR="005D1E02" w:rsidRPr="00E653E1" w:rsidRDefault="005D1E02" w:rsidP="005D1E0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653E1">
        <w:rPr>
          <w:rFonts w:ascii="Times New Roman" w:hAnsi="Times New Roman" w:cs="Times New Roman"/>
        </w:rPr>
        <w:t>Custom bilingual website (Somali + English)</w:t>
      </w:r>
    </w:p>
    <w:p w14:paraId="6B35BD44" w14:textId="77777777" w:rsidR="005D1E02" w:rsidRPr="00E653E1" w:rsidRDefault="005D1E02" w:rsidP="005D1E0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653E1">
        <w:rPr>
          <w:rFonts w:ascii="Times New Roman" w:hAnsi="Times New Roman" w:cs="Times New Roman"/>
        </w:rPr>
        <w:t>Online booking inquiry form</w:t>
      </w:r>
    </w:p>
    <w:p w14:paraId="07AAC142" w14:textId="77777777" w:rsidR="005D1E02" w:rsidRPr="00E653E1" w:rsidRDefault="005D1E02" w:rsidP="005D1E0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653E1">
        <w:rPr>
          <w:rFonts w:ascii="Times New Roman" w:hAnsi="Times New Roman" w:cs="Times New Roman"/>
        </w:rPr>
        <w:t>Mobile-responsive design</w:t>
      </w:r>
    </w:p>
    <w:p w14:paraId="3CC4B5A7" w14:textId="77777777" w:rsidR="005D1E02" w:rsidRPr="00E653E1" w:rsidRDefault="005D1E02" w:rsidP="005D1E0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653E1">
        <w:rPr>
          <w:rFonts w:ascii="Times New Roman" w:hAnsi="Times New Roman" w:cs="Times New Roman"/>
        </w:rPr>
        <w:t>Direct WhatsApp booking integration</w:t>
      </w:r>
    </w:p>
    <w:p w14:paraId="617995BE" w14:textId="77777777" w:rsidR="005D1E02" w:rsidRPr="00E653E1" w:rsidRDefault="005D1E02" w:rsidP="005D1E0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653E1">
        <w:rPr>
          <w:rFonts w:ascii="Times New Roman" w:hAnsi="Times New Roman" w:cs="Times New Roman"/>
        </w:rPr>
        <w:t>Professional branding and design</w:t>
      </w:r>
    </w:p>
    <w:p w14:paraId="10727E35" w14:textId="77777777" w:rsidR="005D1E02" w:rsidRPr="00E653E1" w:rsidRDefault="005D1E02" w:rsidP="005D1E02">
      <w:pPr>
        <w:pStyle w:val="Heading2"/>
        <w:rPr>
          <w:rFonts w:ascii="Times New Roman" w:hAnsi="Times New Roman" w:cs="Times New Roman"/>
        </w:rPr>
      </w:pPr>
      <w:r w:rsidRPr="00E653E1">
        <w:rPr>
          <w:rFonts w:ascii="Times New Roman" w:hAnsi="Times New Roman" w:cs="Times New Roman"/>
        </w:rPr>
        <w:t>4. MONTHLY PLATFORM SUBSCRIPTION</w:t>
      </w:r>
    </w:p>
    <w:p w14:paraId="1360651D" w14:textId="77777777" w:rsidR="005D1E02" w:rsidRPr="00E653E1" w:rsidRDefault="005D1E02" w:rsidP="005D1E02">
      <w:pPr>
        <w:pStyle w:val="NormalWeb"/>
      </w:pPr>
      <w:r w:rsidRPr="00E653E1">
        <w:rPr>
          <w:rStyle w:val="Strong"/>
        </w:rPr>
        <w:t>Monthly Fee: KES 2,000</w:t>
      </w:r>
    </w:p>
    <w:p w14:paraId="7413C34D" w14:textId="77777777" w:rsidR="005D1E02" w:rsidRPr="00E653E1" w:rsidRDefault="005D1E02" w:rsidP="005D1E02">
      <w:pPr>
        <w:pStyle w:val="NormalWeb"/>
      </w:pPr>
      <w:r w:rsidRPr="00E653E1">
        <w:t>Subscription includes:</w:t>
      </w:r>
    </w:p>
    <w:p w14:paraId="353862E6" w14:textId="77777777" w:rsidR="005D1E02" w:rsidRPr="00E653E1" w:rsidRDefault="005D1E02" w:rsidP="005D1E0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653E1">
        <w:rPr>
          <w:rFonts w:ascii="Times New Roman" w:hAnsi="Times New Roman" w:cs="Times New Roman"/>
        </w:rPr>
        <w:t>Ongoing platform maintenance and support</w:t>
      </w:r>
    </w:p>
    <w:p w14:paraId="4F36EA32" w14:textId="77777777" w:rsidR="005D1E02" w:rsidRPr="00E653E1" w:rsidRDefault="005D1E02" w:rsidP="005D1E0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653E1">
        <w:rPr>
          <w:rFonts w:ascii="Times New Roman" w:hAnsi="Times New Roman" w:cs="Times New Roman"/>
        </w:rPr>
        <w:t>Customer service and booking assistance</w:t>
      </w:r>
    </w:p>
    <w:p w14:paraId="08C35570" w14:textId="77777777" w:rsidR="005D1E02" w:rsidRPr="00E653E1" w:rsidRDefault="005D1E02" w:rsidP="005D1E0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653E1">
        <w:rPr>
          <w:rFonts w:ascii="Times New Roman" w:hAnsi="Times New Roman" w:cs="Times New Roman"/>
        </w:rPr>
        <w:t>Marketing and promotional activities</w:t>
      </w:r>
    </w:p>
    <w:p w14:paraId="48B151EC" w14:textId="77777777" w:rsidR="005D1E02" w:rsidRPr="00E653E1" w:rsidRDefault="005D1E02" w:rsidP="005D1E0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653E1">
        <w:rPr>
          <w:rFonts w:ascii="Times New Roman" w:hAnsi="Times New Roman" w:cs="Times New Roman"/>
        </w:rPr>
        <w:t>Technical support and updates</w:t>
      </w:r>
    </w:p>
    <w:p w14:paraId="55A0B954" w14:textId="77777777" w:rsidR="005D1E02" w:rsidRPr="00E653E1" w:rsidRDefault="005D1E02" w:rsidP="005D1E0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653E1">
        <w:rPr>
          <w:rFonts w:ascii="Times New Roman" w:hAnsi="Times New Roman" w:cs="Times New Roman"/>
        </w:rPr>
        <w:t>Performance monitoring and reporting</w:t>
      </w:r>
    </w:p>
    <w:p w14:paraId="11F2A941" w14:textId="77777777" w:rsidR="005D1E02" w:rsidRPr="00E653E1" w:rsidRDefault="005D1E02" w:rsidP="005D1E02">
      <w:pPr>
        <w:pStyle w:val="Heading2"/>
        <w:rPr>
          <w:rFonts w:ascii="Times New Roman" w:hAnsi="Times New Roman" w:cs="Times New Roman"/>
        </w:rPr>
      </w:pPr>
      <w:r w:rsidRPr="00E653E1">
        <w:rPr>
          <w:rFonts w:ascii="Times New Roman" w:hAnsi="Times New Roman" w:cs="Times New Roman"/>
        </w:rPr>
        <w:t>5. PAYMENT TERMS</w:t>
      </w:r>
    </w:p>
    <w:p w14:paraId="2553DF02" w14:textId="77777777" w:rsidR="005D1E02" w:rsidRPr="00E653E1" w:rsidRDefault="005D1E02" w:rsidP="005D1E02">
      <w:pPr>
        <w:pStyle w:val="NormalWeb"/>
      </w:pPr>
      <w:r w:rsidRPr="00E653E1">
        <w:rPr>
          <w:rStyle w:val="Strong"/>
        </w:rPr>
        <w:t>Option 1 (Premium Listing - KES 20,000):</w:t>
      </w:r>
    </w:p>
    <w:p w14:paraId="1D9F12A4" w14:textId="77777777" w:rsidR="005D1E02" w:rsidRPr="00E653E1" w:rsidRDefault="005D1E02" w:rsidP="005D1E0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653E1">
        <w:rPr>
          <w:rStyle w:val="Strong"/>
          <w:rFonts w:ascii="Times New Roman" w:hAnsi="Times New Roman" w:cs="Times New Roman"/>
        </w:rPr>
        <w:t>Setup Fee:</w:t>
      </w:r>
      <w:r w:rsidRPr="00E653E1">
        <w:rPr>
          <w:rFonts w:ascii="Times New Roman" w:hAnsi="Times New Roman" w:cs="Times New Roman"/>
        </w:rPr>
        <w:t xml:space="preserve"> KES 20,000 due upon delivery of web listing and photo shoot (1 business day)</w:t>
      </w:r>
    </w:p>
    <w:p w14:paraId="7A9AD8EB" w14:textId="77777777" w:rsidR="005D1E02" w:rsidRPr="00E653E1" w:rsidRDefault="005D1E02" w:rsidP="005D1E0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653E1">
        <w:rPr>
          <w:rStyle w:val="Strong"/>
          <w:rFonts w:ascii="Times New Roman" w:hAnsi="Times New Roman" w:cs="Times New Roman"/>
        </w:rPr>
        <w:t>Monthly Subscription:</w:t>
      </w:r>
      <w:r w:rsidRPr="00E653E1">
        <w:rPr>
          <w:rFonts w:ascii="Times New Roman" w:hAnsi="Times New Roman" w:cs="Times New Roman"/>
        </w:rPr>
        <w:t xml:space="preserve"> KES 2,000 first month payable upfront with setup fee</w:t>
      </w:r>
    </w:p>
    <w:p w14:paraId="2180AA2E" w14:textId="77777777" w:rsidR="005D1E02" w:rsidRPr="00E653E1" w:rsidRDefault="005D1E02" w:rsidP="005D1E02">
      <w:pPr>
        <w:pStyle w:val="NormalWeb"/>
      </w:pPr>
      <w:r w:rsidRPr="00E653E1">
        <w:rPr>
          <w:rStyle w:val="Strong"/>
        </w:rPr>
        <w:t>Option 2 (Premium Listing + Website - KES 50,000):</w:t>
      </w:r>
    </w:p>
    <w:p w14:paraId="600D7575" w14:textId="77777777" w:rsidR="005D1E02" w:rsidRPr="00E653E1" w:rsidRDefault="005D1E02" w:rsidP="005D1E0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653E1">
        <w:rPr>
          <w:rStyle w:val="Strong"/>
          <w:rFonts w:ascii="Times New Roman" w:hAnsi="Times New Roman" w:cs="Times New Roman"/>
        </w:rPr>
        <w:t>Setup Fee:</w:t>
      </w:r>
      <w:r w:rsidRPr="00E653E1">
        <w:rPr>
          <w:rFonts w:ascii="Times New Roman" w:hAnsi="Times New Roman" w:cs="Times New Roman"/>
        </w:rPr>
        <w:t xml:space="preserve"> KES 50,000 due upon client approval of website demo</w:t>
      </w:r>
    </w:p>
    <w:p w14:paraId="7F600608" w14:textId="77777777" w:rsidR="005D1E02" w:rsidRPr="00E653E1" w:rsidRDefault="005D1E02" w:rsidP="005D1E0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653E1">
        <w:rPr>
          <w:rStyle w:val="Strong"/>
          <w:rFonts w:ascii="Times New Roman" w:hAnsi="Times New Roman" w:cs="Times New Roman"/>
        </w:rPr>
        <w:t>Monthly Subscription:</w:t>
      </w:r>
      <w:r w:rsidRPr="00E653E1">
        <w:rPr>
          <w:rFonts w:ascii="Times New Roman" w:hAnsi="Times New Roman" w:cs="Times New Roman"/>
        </w:rPr>
        <w:t xml:space="preserve"> KES 2,000 first month payable upfront with setup fee</w:t>
      </w:r>
    </w:p>
    <w:p w14:paraId="21D45CC4" w14:textId="77777777" w:rsidR="005D1E02" w:rsidRPr="00E653E1" w:rsidRDefault="005D1E02" w:rsidP="005D1E02">
      <w:pPr>
        <w:pStyle w:val="NormalWeb"/>
      </w:pPr>
      <w:r w:rsidRPr="00E653E1">
        <w:rPr>
          <w:rStyle w:val="Strong"/>
        </w:rPr>
        <w:t>General Payment Terms:</w:t>
      </w:r>
    </w:p>
    <w:p w14:paraId="6AF7886B" w14:textId="77777777" w:rsidR="005D1E02" w:rsidRPr="00E653E1" w:rsidRDefault="005D1E02" w:rsidP="005D1E0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653E1">
        <w:rPr>
          <w:rStyle w:val="Strong"/>
          <w:rFonts w:ascii="Times New Roman" w:hAnsi="Times New Roman" w:cs="Times New Roman"/>
        </w:rPr>
        <w:t>Monthly Subscription:</w:t>
      </w:r>
      <w:r w:rsidRPr="00E653E1">
        <w:rPr>
          <w:rFonts w:ascii="Times New Roman" w:hAnsi="Times New Roman" w:cs="Times New Roman"/>
        </w:rPr>
        <w:t xml:space="preserve"> KES 2,000 payable in advance on the 1st of each month thereafter</w:t>
      </w:r>
    </w:p>
    <w:p w14:paraId="35395A12" w14:textId="77777777" w:rsidR="005D1E02" w:rsidRPr="00E653E1" w:rsidRDefault="005D1E02" w:rsidP="005D1E0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653E1">
        <w:rPr>
          <w:rStyle w:val="Strong"/>
          <w:rFonts w:ascii="Times New Roman" w:hAnsi="Times New Roman" w:cs="Times New Roman"/>
        </w:rPr>
        <w:t>Payment Methods:</w:t>
      </w:r>
      <w:r w:rsidRPr="00E653E1">
        <w:rPr>
          <w:rFonts w:ascii="Times New Roman" w:hAnsi="Times New Roman" w:cs="Times New Roman"/>
        </w:rPr>
        <w:t xml:space="preserve"> [Specify accepted payment methods]</w:t>
      </w:r>
    </w:p>
    <w:p w14:paraId="74413F46" w14:textId="77777777" w:rsidR="005D1E02" w:rsidRPr="00E653E1" w:rsidRDefault="005D1E02" w:rsidP="005D1E0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653E1">
        <w:rPr>
          <w:rStyle w:val="Strong"/>
          <w:rFonts w:ascii="Times New Roman" w:hAnsi="Times New Roman" w:cs="Times New Roman"/>
        </w:rPr>
        <w:t>Late Payment:</w:t>
      </w:r>
      <w:r w:rsidRPr="00E653E1">
        <w:rPr>
          <w:rFonts w:ascii="Times New Roman" w:hAnsi="Times New Roman" w:cs="Times New Roman"/>
        </w:rPr>
        <w:t xml:space="preserve"> 5% penalty after 7 days past due date</w:t>
      </w:r>
    </w:p>
    <w:p w14:paraId="06255F5D" w14:textId="77777777" w:rsidR="005D1E02" w:rsidRPr="00E653E1" w:rsidRDefault="005D1E02" w:rsidP="005D1E02">
      <w:pPr>
        <w:pStyle w:val="Heading2"/>
        <w:rPr>
          <w:rFonts w:ascii="Times New Roman" w:hAnsi="Times New Roman" w:cs="Times New Roman"/>
        </w:rPr>
      </w:pPr>
      <w:r w:rsidRPr="00E653E1">
        <w:rPr>
          <w:rFonts w:ascii="Times New Roman" w:hAnsi="Times New Roman" w:cs="Times New Roman"/>
        </w:rPr>
        <w:lastRenderedPageBreak/>
        <w:t>6. PLATFORM EXCLUSIVITY</w:t>
      </w:r>
    </w:p>
    <w:p w14:paraId="62C81ADF" w14:textId="77777777" w:rsidR="005D1E02" w:rsidRPr="00E653E1" w:rsidRDefault="005D1E02" w:rsidP="005D1E0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653E1">
        <w:rPr>
          <w:rFonts w:ascii="Times New Roman" w:hAnsi="Times New Roman" w:cs="Times New Roman"/>
        </w:rPr>
        <w:t>Limited to Top 10 hotels only</w:t>
      </w:r>
    </w:p>
    <w:p w14:paraId="31BBBDAC" w14:textId="77777777" w:rsidR="005D1E02" w:rsidRPr="00E653E1" w:rsidRDefault="005D1E02" w:rsidP="005D1E0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653E1">
        <w:rPr>
          <w:rFonts w:ascii="Times New Roman" w:hAnsi="Times New Roman" w:cs="Times New Roman"/>
        </w:rPr>
        <w:t>Current availability: 6 slots remaining</w:t>
      </w:r>
    </w:p>
    <w:p w14:paraId="0A682F1A" w14:textId="77777777" w:rsidR="005D1E02" w:rsidRPr="00E653E1" w:rsidRDefault="005D1E02" w:rsidP="005D1E0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653E1">
        <w:rPr>
          <w:rFonts w:ascii="Times New Roman" w:hAnsi="Times New Roman" w:cs="Times New Roman"/>
        </w:rPr>
        <w:t>Prestigious positioning among Eastleigh's elite hotels</w:t>
      </w:r>
    </w:p>
    <w:p w14:paraId="59E3B416" w14:textId="77777777" w:rsidR="005D1E02" w:rsidRPr="00E653E1" w:rsidRDefault="005D1E02" w:rsidP="005D1E0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653E1">
        <w:rPr>
          <w:rFonts w:ascii="Times New Roman" w:hAnsi="Times New Roman" w:cs="Times New Roman"/>
        </w:rPr>
        <w:t>No direct competitors in the same category</w:t>
      </w:r>
    </w:p>
    <w:p w14:paraId="0F80A050" w14:textId="77777777" w:rsidR="005D1E02" w:rsidRPr="00E653E1" w:rsidRDefault="005D1E02" w:rsidP="005D1E02">
      <w:pPr>
        <w:pStyle w:val="Heading2"/>
        <w:rPr>
          <w:rFonts w:ascii="Times New Roman" w:hAnsi="Times New Roman" w:cs="Times New Roman"/>
        </w:rPr>
      </w:pPr>
      <w:r w:rsidRPr="00E653E1">
        <w:rPr>
          <w:rFonts w:ascii="Times New Roman" w:hAnsi="Times New Roman" w:cs="Times New Roman"/>
        </w:rPr>
        <w:t>7. SERVICE DELIVERY TIMELINE</w:t>
      </w:r>
    </w:p>
    <w:p w14:paraId="5492DB41" w14:textId="77777777" w:rsidR="005D1E02" w:rsidRPr="00E653E1" w:rsidRDefault="005D1E02" w:rsidP="005D1E02">
      <w:pPr>
        <w:pStyle w:val="NormalWeb"/>
      </w:pPr>
      <w:r w:rsidRPr="00E653E1">
        <w:rPr>
          <w:rStyle w:val="Strong"/>
        </w:rPr>
        <w:t>For Option 1 (Premium Listing):</w:t>
      </w:r>
    </w:p>
    <w:p w14:paraId="20F21D50" w14:textId="77777777" w:rsidR="005D1E02" w:rsidRPr="00E653E1" w:rsidRDefault="005D1E02" w:rsidP="005D1E0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653E1">
        <w:rPr>
          <w:rStyle w:val="Strong"/>
          <w:rFonts w:ascii="Times New Roman" w:hAnsi="Times New Roman" w:cs="Times New Roman"/>
        </w:rPr>
        <w:t>Contract Signing:</w:t>
      </w:r>
      <w:r w:rsidRPr="00E653E1">
        <w:rPr>
          <w:rFonts w:ascii="Times New Roman" w:hAnsi="Times New Roman" w:cs="Times New Roman"/>
        </w:rPr>
        <w:t xml:space="preserve"> Day 1</w:t>
      </w:r>
    </w:p>
    <w:p w14:paraId="035B5198" w14:textId="77777777" w:rsidR="005D1E02" w:rsidRPr="00E653E1" w:rsidRDefault="005D1E02" w:rsidP="005D1E0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653E1">
        <w:rPr>
          <w:rStyle w:val="Strong"/>
          <w:rFonts w:ascii="Times New Roman" w:hAnsi="Times New Roman" w:cs="Times New Roman"/>
        </w:rPr>
        <w:t>Web Listing &amp; Photo Shoot Completion:</w:t>
      </w:r>
      <w:r w:rsidRPr="00E653E1">
        <w:rPr>
          <w:rFonts w:ascii="Times New Roman" w:hAnsi="Times New Roman" w:cs="Times New Roman"/>
        </w:rPr>
        <w:t xml:space="preserve"> 1 business day after contract signing</w:t>
      </w:r>
    </w:p>
    <w:p w14:paraId="6155EB4A" w14:textId="77777777" w:rsidR="005D1E02" w:rsidRPr="00E653E1" w:rsidRDefault="005D1E02" w:rsidP="005D1E0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653E1">
        <w:rPr>
          <w:rStyle w:val="Strong"/>
          <w:rFonts w:ascii="Times New Roman" w:hAnsi="Times New Roman" w:cs="Times New Roman"/>
        </w:rPr>
        <w:t>Full Payment Due:</w:t>
      </w:r>
      <w:r w:rsidRPr="00E653E1">
        <w:rPr>
          <w:rFonts w:ascii="Times New Roman" w:hAnsi="Times New Roman" w:cs="Times New Roman"/>
        </w:rPr>
        <w:t xml:space="preserve"> Upon delivery of listing and photo shoot</w:t>
      </w:r>
    </w:p>
    <w:p w14:paraId="38306321" w14:textId="77777777" w:rsidR="005D1E02" w:rsidRPr="00E653E1" w:rsidRDefault="005D1E02" w:rsidP="005D1E0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653E1">
        <w:rPr>
          <w:rStyle w:val="Strong"/>
          <w:rFonts w:ascii="Times New Roman" w:hAnsi="Times New Roman" w:cs="Times New Roman"/>
        </w:rPr>
        <w:t>Monthly Subscription:</w:t>
      </w:r>
      <w:r w:rsidRPr="00E653E1">
        <w:rPr>
          <w:rFonts w:ascii="Times New Roman" w:hAnsi="Times New Roman" w:cs="Times New Roman"/>
        </w:rPr>
        <w:t xml:space="preserve"> First month payable upfront with setup fee</w:t>
      </w:r>
    </w:p>
    <w:p w14:paraId="3357BC62" w14:textId="77777777" w:rsidR="005D1E02" w:rsidRPr="00E653E1" w:rsidRDefault="005D1E02" w:rsidP="005D1E02">
      <w:pPr>
        <w:pStyle w:val="NormalWeb"/>
      </w:pPr>
      <w:r w:rsidRPr="00E653E1">
        <w:rPr>
          <w:rStyle w:val="Strong"/>
        </w:rPr>
        <w:t>For Option 2 (Premium Listing + Website):</w:t>
      </w:r>
    </w:p>
    <w:p w14:paraId="47E2DBCF" w14:textId="77777777" w:rsidR="005D1E02" w:rsidRPr="00E653E1" w:rsidRDefault="005D1E02" w:rsidP="005D1E0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653E1">
        <w:rPr>
          <w:rStyle w:val="Strong"/>
          <w:rFonts w:ascii="Times New Roman" w:hAnsi="Times New Roman" w:cs="Times New Roman"/>
        </w:rPr>
        <w:t>Contract Signing:</w:t>
      </w:r>
      <w:r w:rsidRPr="00E653E1">
        <w:rPr>
          <w:rFonts w:ascii="Times New Roman" w:hAnsi="Times New Roman" w:cs="Times New Roman"/>
        </w:rPr>
        <w:t xml:space="preserve"> Day 1</w:t>
      </w:r>
    </w:p>
    <w:p w14:paraId="651776BA" w14:textId="77777777" w:rsidR="005D1E02" w:rsidRPr="00E653E1" w:rsidRDefault="005D1E02" w:rsidP="005D1E0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653E1">
        <w:rPr>
          <w:rStyle w:val="Strong"/>
          <w:rFonts w:ascii="Times New Roman" w:hAnsi="Times New Roman" w:cs="Times New Roman"/>
        </w:rPr>
        <w:t>Web Listing &amp; Photo Shoot Completion:</w:t>
      </w:r>
      <w:r w:rsidRPr="00E653E1">
        <w:rPr>
          <w:rFonts w:ascii="Times New Roman" w:hAnsi="Times New Roman" w:cs="Times New Roman"/>
        </w:rPr>
        <w:t xml:space="preserve"> 1 business day after contract signing</w:t>
      </w:r>
    </w:p>
    <w:p w14:paraId="5032B84D" w14:textId="77777777" w:rsidR="005D1E02" w:rsidRPr="00E653E1" w:rsidRDefault="005D1E02" w:rsidP="005D1E0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653E1">
        <w:rPr>
          <w:rStyle w:val="Strong"/>
          <w:rFonts w:ascii="Times New Roman" w:hAnsi="Times New Roman" w:cs="Times New Roman"/>
        </w:rPr>
        <w:t>Website Demo Development:</w:t>
      </w:r>
      <w:r w:rsidRPr="00E653E1">
        <w:rPr>
          <w:rFonts w:ascii="Times New Roman" w:hAnsi="Times New Roman" w:cs="Times New Roman"/>
        </w:rPr>
        <w:t xml:space="preserve"> 3 business days after contract signing</w:t>
      </w:r>
    </w:p>
    <w:p w14:paraId="44D5500B" w14:textId="77777777" w:rsidR="005D1E02" w:rsidRPr="00E653E1" w:rsidRDefault="005D1E02" w:rsidP="005D1E0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653E1">
        <w:rPr>
          <w:rStyle w:val="Strong"/>
          <w:rFonts w:ascii="Times New Roman" w:hAnsi="Times New Roman" w:cs="Times New Roman"/>
        </w:rPr>
        <w:t>Client Review &amp; Approval:</w:t>
      </w:r>
      <w:r w:rsidRPr="00E653E1">
        <w:rPr>
          <w:rFonts w:ascii="Times New Roman" w:hAnsi="Times New Roman" w:cs="Times New Roman"/>
        </w:rPr>
        <w:t xml:space="preserve"> Client reviews live demo site</w:t>
      </w:r>
    </w:p>
    <w:p w14:paraId="466C8951" w14:textId="77777777" w:rsidR="005D1E02" w:rsidRPr="00E653E1" w:rsidRDefault="005D1E02" w:rsidP="005D1E0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653E1">
        <w:rPr>
          <w:rStyle w:val="Strong"/>
          <w:rFonts w:ascii="Times New Roman" w:hAnsi="Times New Roman" w:cs="Times New Roman"/>
        </w:rPr>
        <w:t>Full Payment Due:</w:t>
      </w:r>
      <w:r w:rsidRPr="00E653E1">
        <w:rPr>
          <w:rFonts w:ascii="Times New Roman" w:hAnsi="Times New Roman" w:cs="Times New Roman"/>
        </w:rPr>
        <w:t xml:space="preserve"> Upon client approval of demo site</w:t>
      </w:r>
    </w:p>
    <w:p w14:paraId="4CDCC1AA" w14:textId="77777777" w:rsidR="005D1E02" w:rsidRPr="00E653E1" w:rsidRDefault="005D1E02" w:rsidP="005D1E0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653E1">
        <w:rPr>
          <w:rStyle w:val="Strong"/>
          <w:rFonts w:ascii="Times New Roman" w:hAnsi="Times New Roman" w:cs="Times New Roman"/>
        </w:rPr>
        <w:t>Website Ownership Transfer:</w:t>
      </w:r>
      <w:r w:rsidRPr="00E653E1">
        <w:rPr>
          <w:rFonts w:ascii="Times New Roman" w:hAnsi="Times New Roman" w:cs="Times New Roman"/>
        </w:rPr>
        <w:t xml:space="preserve"> Completed immediately after full payment received</w:t>
      </w:r>
    </w:p>
    <w:p w14:paraId="4BFE7D69" w14:textId="77777777" w:rsidR="005D1E02" w:rsidRPr="00E653E1" w:rsidRDefault="005D1E02" w:rsidP="005D1E0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653E1">
        <w:rPr>
          <w:rStyle w:val="Strong"/>
          <w:rFonts w:ascii="Times New Roman" w:hAnsi="Times New Roman" w:cs="Times New Roman"/>
        </w:rPr>
        <w:t>Monthly Subscription:</w:t>
      </w:r>
      <w:r w:rsidRPr="00E653E1">
        <w:rPr>
          <w:rFonts w:ascii="Times New Roman" w:hAnsi="Times New Roman" w:cs="Times New Roman"/>
        </w:rPr>
        <w:t xml:space="preserve"> First month payable upfront with setup fee</w:t>
      </w:r>
    </w:p>
    <w:p w14:paraId="7D1DF923" w14:textId="77777777" w:rsidR="005D1E02" w:rsidRPr="00E653E1" w:rsidRDefault="005D1E02" w:rsidP="005D1E02">
      <w:pPr>
        <w:pStyle w:val="Heading2"/>
        <w:rPr>
          <w:rFonts w:ascii="Times New Roman" w:hAnsi="Times New Roman" w:cs="Times New Roman"/>
        </w:rPr>
      </w:pPr>
      <w:r w:rsidRPr="00E653E1">
        <w:rPr>
          <w:rFonts w:ascii="Times New Roman" w:hAnsi="Times New Roman" w:cs="Times New Roman"/>
        </w:rPr>
        <w:t>8. CLIENT RESPONSIBILITIES</w:t>
      </w:r>
    </w:p>
    <w:p w14:paraId="01EBA54F" w14:textId="77777777" w:rsidR="005D1E02" w:rsidRPr="00E653E1" w:rsidRDefault="005D1E02" w:rsidP="005D1E02">
      <w:pPr>
        <w:pStyle w:val="NormalWeb"/>
      </w:pPr>
      <w:r w:rsidRPr="00E653E1">
        <w:t>Client agrees to:</w:t>
      </w:r>
    </w:p>
    <w:p w14:paraId="48318943" w14:textId="77777777" w:rsidR="005D1E02" w:rsidRPr="00E653E1" w:rsidRDefault="005D1E02" w:rsidP="005D1E0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653E1">
        <w:rPr>
          <w:rFonts w:ascii="Times New Roman" w:hAnsi="Times New Roman" w:cs="Times New Roman"/>
        </w:rPr>
        <w:t>Provide accurate hotel information and materials</w:t>
      </w:r>
    </w:p>
    <w:p w14:paraId="2F6BA6B6" w14:textId="77777777" w:rsidR="005D1E02" w:rsidRPr="00E653E1" w:rsidRDefault="005D1E02" w:rsidP="005D1E0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653E1">
        <w:rPr>
          <w:rFonts w:ascii="Times New Roman" w:hAnsi="Times New Roman" w:cs="Times New Roman"/>
        </w:rPr>
        <w:t>Cooperate with photo shoot scheduling</w:t>
      </w:r>
    </w:p>
    <w:p w14:paraId="4FE756A7" w14:textId="77777777" w:rsidR="005D1E02" w:rsidRPr="00E653E1" w:rsidRDefault="005D1E02" w:rsidP="005D1E0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653E1">
        <w:rPr>
          <w:rFonts w:ascii="Times New Roman" w:hAnsi="Times New Roman" w:cs="Times New Roman"/>
        </w:rPr>
        <w:t>Respond to booking inquiries promptly via WhatsApp</w:t>
      </w:r>
    </w:p>
    <w:p w14:paraId="78F429E5" w14:textId="77777777" w:rsidR="005D1E02" w:rsidRPr="00E653E1" w:rsidRDefault="005D1E02" w:rsidP="005D1E0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653E1">
        <w:rPr>
          <w:rFonts w:ascii="Times New Roman" w:hAnsi="Times New Roman" w:cs="Times New Roman"/>
        </w:rPr>
        <w:t>Maintain hotel standards consistent with "Top 10" positioning</w:t>
      </w:r>
    </w:p>
    <w:p w14:paraId="49F81F3E" w14:textId="77777777" w:rsidR="005D1E02" w:rsidRPr="00E653E1" w:rsidRDefault="005D1E02" w:rsidP="005D1E0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653E1">
        <w:rPr>
          <w:rFonts w:ascii="Times New Roman" w:hAnsi="Times New Roman" w:cs="Times New Roman"/>
        </w:rPr>
        <w:t>Pay fees as outlined in this agreement</w:t>
      </w:r>
    </w:p>
    <w:p w14:paraId="4ED35A79" w14:textId="77777777" w:rsidR="005D1E02" w:rsidRPr="00E653E1" w:rsidRDefault="005D1E02" w:rsidP="005D1E02">
      <w:pPr>
        <w:pStyle w:val="Heading2"/>
        <w:rPr>
          <w:rFonts w:ascii="Times New Roman" w:hAnsi="Times New Roman" w:cs="Times New Roman"/>
        </w:rPr>
      </w:pPr>
      <w:r w:rsidRPr="00E653E1">
        <w:rPr>
          <w:rFonts w:ascii="Times New Roman" w:hAnsi="Times New Roman" w:cs="Times New Roman"/>
        </w:rPr>
        <w:t>9. DEEGAAN-RIYO RESPONSIBILITIES</w:t>
      </w:r>
    </w:p>
    <w:p w14:paraId="1D42C2B4" w14:textId="77777777" w:rsidR="005D1E02" w:rsidRPr="00E653E1" w:rsidRDefault="005D1E02" w:rsidP="005D1E02">
      <w:pPr>
        <w:pStyle w:val="NormalWeb"/>
      </w:pPr>
      <w:proofErr w:type="spellStart"/>
      <w:r w:rsidRPr="00E653E1">
        <w:t>Deegaan-Riyo</w:t>
      </w:r>
      <w:proofErr w:type="spellEnd"/>
      <w:r w:rsidRPr="00E653E1">
        <w:t xml:space="preserve"> agrees to:</w:t>
      </w:r>
    </w:p>
    <w:p w14:paraId="253438B4" w14:textId="77777777" w:rsidR="005D1E02" w:rsidRPr="00E653E1" w:rsidRDefault="005D1E02" w:rsidP="005D1E0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653E1">
        <w:rPr>
          <w:rFonts w:ascii="Times New Roman" w:hAnsi="Times New Roman" w:cs="Times New Roman"/>
        </w:rPr>
        <w:t>Deliver all services as specified in chosen option</w:t>
      </w:r>
    </w:p>
    <w:p w14:paraId="5F70058A" w14:textId="77777777" w:rsidR="005D1E02" w:rsidRPr="00E653E1" w:rsidRDefault="005D1E02" w:rsidP="005D1E0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653E1">
        <w:rPr>
          <w:rFonts w:ascii="Times New Roman" w:hAnsi="Times New Roman" w:cs="Times New Roman"/>
        </w:rPr>
        <w:t>Maintain professional platform standards</w:t>
      </w:r>
    </w:p>
    <w:p w14:paraId="67916927" w14:textId="77777777" w:rsidR="005D1E02" w:rsidRPr="00E653E1" w:rsidRDefault="005D1E02" w:rsidP="005D1E0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653E1">
        <w:rPr>
          <w:rFonts w:ascii="Times New Roman" w:hAnsi="Times New Roman" w:cs="Times New Roman"/>
        </w:rPr>
        <w:t>Provide ongoing customer support</w:t>
      </w:r>
    </w:p>
    <w:p w14:paraId="507BFE32" w14:textId="77777777" w:rsidR="005D1E02" w:rsidRPr="00E653E1" w:rsidRDefault="005D1E02" w:rsidP="005D1E0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653E1">
        <w:rPr>
          <w:rFonts w:ascii="Times New Roman" w:hAnsi="Times New Roman" w:cs="Times New Roman"/>
        </w:rPr>
        <w:t>Process and forward booking inquiries to client</w:t>
      </w:r>
    </w:p>
    <w:p w14:paraId="3FD395C3" w14:textId="77777777" w:rsidR="005D1E02" w:rsidRPr="00E653E1" w:rsidRDefault="005D1E02" w:rsidP="005D1E0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653E1">
        <w:rPr>
          <w:rFonts w:ascii="Times New Roman" w:hAnsi="Times New Roman" w:cs="Times New Roman"/>
        </w:rPr>
        <w:t>Maintain platform security and functionality</w:t>
      </w:r>
    </w:p>
    <w:p w14:paraId="33252C43" w14:textId="77777777" w:rsidR="005D1E02" w:rsidRPr="00E653E1" w:rsidRDefault="005D1E02" w:rsidP="005D1E02">
      <w:pPr>
        <w:pStyle w:val="Heading2"/>
        <w:rPr>
          <w:rFonts w:ascii="Times New Roman" w:hAnsi="Times New Roman" w:cs="Times New Roman"/>
        </w:rPr>
      </w:pPr>
      <w:r w:rsidRPr="00E653E1">
        <w:rPr>
          <w:rFonts w:ascii="Times New Roman" w:hAnsi="Times New Roman" w:cs="Times New Roman"/>
        </w:rPr>
        <w:lastRenderedPageBreak/>
        <w:t>10. COMMISSION STRUCTURE</w:t>
      </w:r>
    </w:p>
    <w:p w14:paraId="341FD8B0" w14:textId="77777777" w:rsidR="005D1E02" w:rsidRPr="00E653E1" w:rsidRDefault="005D1E02" w:rsidP="005D1E0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653E1">
        <w:rPr>
          <w:rStyle w:val="Strong"/>
          <w:rFonts w:ascii="Times New Roman" w:hAnsi="Times New Roman" w:cs="Times New Roman"/>
        </w:rPr>
        <w:t>Zero commission on bookings</w:t>
      </w:r>
    </w:p>
    <w:p w14:paraId="44C8A351" w14:textId="77777777" w:rsidR="005D1E02" w:rsidRPr="00E653E1" w:rsidRDefault="005D1E02" w:rsidP="005D1E0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653E1">
        <w:rPr>
          <w:rFonts w:ascii="Times New Roman" w:hAnsi="Times New Roman" w:cs="Times New Roman"/>
        </w:rPr>
        <w:t>Client retains 100% of booking revenue</w:t>
      </w:r>
    </w:p>
    <w:p w14:paraId="602E29EC" w14:textId="77777777" w:rsidR="005D1E02" w:rsidRPr="00E653E1" w:rsidRDefault="005D1E02" w:rsidP="005D1E0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653E1">
        <w:rPr>
          <w:rFonts w:ascii="Times New Roman" w:hAnsi="Times New Roman" w:cs="Times New Roman"/>
        </w:rPr>
        <w:t>Direct customer-to-hotel communication</w:t>
      </w:r>
    </w:p>
    <w:p w14:paraId="660B3838" w14:textId="77777777" w:rsidR="005D1E02" w:rsidRPr="00E653E1" w:rsidRDefault="005D1E02" w:rsidP="005D1E0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653E1">
        <w:rPr>
          <w:rFonts w:ascii="Times New Roman" w:hAnsi="Times New Roman" w:cs="Times New Roman"/>
        </w:rPr>
        <w:t>No middleman fees or booking commissions</w:t>
      </w:r>
    </w:p>
    <w:p w14:paraId="5778B55A" w14:textId="77777777" w:rsidR="005D1E02" w:rsidRPr="00E653E1" w:rsidRDefault="005D1E02" w:rsidP="005D1E02">
      <w:pPr>
        <w:pStyle w:val="Heading2"/>
        <w:rPr>
          <w:rFonts w:ascii="Times New Roman" w:hAnsi="Times New Roman" w:cs="Times New Roman"/>
        </w:rPr>
      </w:pPr>
      <w:r w:rsidRPr="00E653E1">
        <w:rPr>
          <w:rFonts w:ascii="Times New Roman" w:hAnsi="Times New Roman" w:cs="Times New Roman"/>
        </w:rPr>
        <w:t>11. INTELLECTUAL PROPERTY</w:t>
      </w:r>
    </w:p>
    <w:p w14:paraId="4CD224F2" w14:textId="77777777" w:rsidR="005D1E02" w:rsidRPr="00E653E1" w:rsidRDefault="005D1E02" w:rsidP="005D1E0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653E1">
        <w:rPr>
          <w:rFonts w:ascii="Times New Roman" w:hAnsi="Times New Roman" w:cs="Times New Roman"/>
        </w:rPr>
        <w:t>Client retains ownership of hotel-specific content and images</w:t>
      </w:r>
    </w:p>
    <w:p w14:paraId="34E03D4B" w14:textId="77777777" w:rsidR="005D1E02" w:rsidRPr="00E653E1" w:rsidRDefault="005D1E02" w:rsidP="005D1E0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E653E1">
        <w:rPr>
          <w:rFonts w:ascii="Times New Roman" w:hAnsi="Times New Roman" w:cs="Times New Roman"/>
        </w:rPr>
        <w:t>Deegaan-Riyo</w:t>
      </w:r>
      <w:proofErr w:type="spellEnd"/>
      <w:r w:rsidRPr="00E653E1">
        <w:rPr>
          <w:rFonts w:ascii="Times New Roman" w:hAnsi="Times New Roman" w:cs="Times New Roman"/>
        </w:rPr>
        <w:t xml:space="preserve"> retains rights to platform design and functionality</w:t>
      </w:r>
    </w:p>
    <w:p w14:paraId="199C36DF" w14:textId="77777777" w:rsidR="005D1E02" w:rsidRPr="00E653E1" w:rsidRDefault="005D1E02" w:rsidP="005D1E0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653E1">
        <w:rPr>
          <w:rFonts w:ascii="Times New Roman" w:hAnsi="Times New Roman" w:cs="Times New Roman"/>
        </w:rPr>
        <w:t>Professional photos may be used for marketing purposes with client consent</w:t>
      </w:r>
    </w:p>
    <w:p w14:paraId="18F1CD93" w14:textId="77777777" w:rsidR="005D1E02" w:rsidRPr="00E653E1" w:rsidRDefault="005D1E02" w:rsidP="005D1E02">
      <w:pPr>
        <w:pStyle w:val="Heading2"/>
        <w:rPr>
          <w:rFonts w:ascii="Times New Roman" w:hAnsi="Times New Roman" w:cs="Times New Roman"/>
        </w:rPr>
      </w:pPr>
      <w:r w:rsidRPr="00E653E1">
        <w:rPr>
          <w:rFonts w:ascii="Times New Roman" w:hAnsi="Times New Roman" w:cs="Times New Roman"/>
        </w:rPr>
        <w:t>12. TERMINATION</w:t>
      </w:r>
    </w:p>
    <w:p w14:paraId="0F683B99" w14:textId="77777777" w:rsidR="005D1E02" w:rsidRPr="00E653E1" w:rsidRDefault="005D1E02" w:rsidP="005D1E0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653E1">
        <w:rPr>
          <w:rFonts w:ascii="Times New Roman" w:hAnsi="Times New Roman" w:cs="Times New Roman"/>
        </w:rPr>
        <w:t>Either party may terminate with 30 days written notice</w:t>
      </w:r>
    </w:p>
    <w:p w14:paraId="2CC32317" w14:textId="77777777" w:rsidR="005D1E02" w:rsidRPr="00E653E1" w:rsidRDefault="005D1E02" w:rsidP="005D1E0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653E1">
        <w:rPr>
          <w:rFonts w:ascii="Times New Roman" w:hAnsi="Times New Roman" w:cs="Times New Roman"/>
        </w:rPr>
        <w:t>Client responsible for fees through termination date</w:t>
      </w:r>
    </w:p>
    <w:p w14:paraId="55260045" w14:textId="77777777" w:rsidR="005D1E02" w:rsidRPr="00E653E1" w:rsidRDefault="005D1E02" w:rsidP="005D1E0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653E1">
        <w:rPr>
          <w:rFonts w:ascii="Times New Roman" w:hAnsi="Times New Roman" w:cs="Times New Roman"/>
        </w:rPr>
        <w:t>Setup fees are non-refundable</w:t>
      </w:r>
    </w:p>
    <w:p w14:paraId="2DE54BE2" w14:textId="77777777" w:rsidR="005D1E02" w:rsidRPr="00E653E1" w:rsidRDefault="005D1E02" w:rsidP="005D1E0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653E1">
        <w:rPr>
          <w:rFonts w:ascii="Times New Roman" w:hAnsi="Times New Roman" w:cs="Times New Roman"/>
        </w:rPr>
        <w:t>Platform content removed within 7 days of termination</w:t>
      </w:r>
    </w:p>
    <w:p w14:paraId="509CD765" w14:textId="77777777" w:rsidR="005D1E02" w:rsidRPr="00E653E1" w:rsidRDefault="005D1E02" w:rsidP="005D1E02">
      <w:pPr>
        <w:pStyle w:val="Heading2"/>
        <w:rPr>
          <w:rFonts w:ascii="Times New Roman" w:hAnsi="Times New Roman" w:cs="Times New Roman"/>
        </w:rPr>
      </w:pPr>
      <w:r w:rsidRPr="00E653E1">
        <w:rPr>
          <w:rFonts w:ascii="Times New Roman" w:hAnsi="Times New Roman" w:cs="Times New Roman"/>
        </w:rPr>
        <w:t>13. LIMITATION OF LIABILITY</w:t>
      </w:r>
    </w:p>
    <w:p w14:paraId="2C0023AC" w14:textId="77777777" w:rsidR="005D1E02" w:rsidRPr="00E653E1" w:rsidRDefault="005D1E02" w:rsidP="005D1E02">
      <w:pPr>
        <w:pStyle w:val="NormalWeb"/>
      </w:pPr>
      <w:proofErr w:type="spellStart"/>
      <w:r w:rsidRPr="00E653E1">
        <w:t>Deegaan-Riyo's</w:t>
      </w:r>
      <w:proofErr w:type="spellEnd"/>
      <w:r w:rsidRPr="00E653E1">
        <w:t xml:space="preserve"> liability is limited to the total amount paid by client in the 12 months preceding any claim. We are not responsible for booking cancellations, customer disputes, or force majeure events.</w:t>
      </w:r>
    </w:p>
    <w:p w14:paraId="1C653921" w14:textId="77777777" w:rsidR="005D1E02" w:rsidRPr="00E653E1" w:rsidRDefault="005D1E02" w:rsidP="005D1E02">
      <w:pPr>
        <w:pStyle w:val="Heading2"/>
        <w:rPr>
          <w:rFonts w:ascii="Times New Roman" w:hAnsi="Times New Roman" w:cs="Times New Roman"/>
        </w:rPr>
      </w:pPr>
      <w:r w:rsidRPr="00E653E1">
        <w:rPr>
          <w:rFonts w:ascii="Times New Roman" w:hAnsi="Times New Roman" w:cs="Times New Roman"/>
        </w:rPr>
        <w:t>14. GOVERNING LAW</w:t>
      </w:r>
    </w:p>
    <w:p w14:paraId="724D70F1" w14:textId="77777777" w:rsidR="005D1E02" w:rsidRPr="00E653E1" w:rsidRDefault="005D1E02" w:rsidP="005D1E02">
      <w:pPr>
        <w:pStyle w:val="NormalWeb"/>
      </w:pPr>
      <w:r w:rsidRPr="00E653E1">
        <w:t>This Agreement shall be governed by the laws of Kenya. Any disputes shall be resolved through mediation, and if necessary, arbitration in Nairobi, Kenya.</w:t>
      </w:r>
    </w:p>
    <w:p w14:paraId="1FF2B21B" w14:textId="77777777" w:rsidR="005D1E02" w:rsidRPr="00E653E1" w:rsidRDefault="005D1E02" w:rsidP="005D1E02">
      <w:pPr>
        <w:pStyle w:val="Heading2"/>
        <w:rPr>
          <w:rFonts w:ascii="Times New Roman" w:hAnsi="Times New Roman" w:cs="Times New Roman"/>
        </w:rPr>
      </w:pPr>
      <w:r w:rsidRPr="00E653E1">
        <w:rPr>
          <w:rFonts w:ascii="Times New Roman" w:hAnsi="Times New Roman" w:cs="Times New Roman"/>
        </w:rPr>
        <w:t>15. ENTIRE AGREEMENT</w:t>
      </w:r>
    </w:p>
    <w:p w14:paraId="3CA786A8" w14:textId="77777777" w:rsidR="005D1E02" w:rsidRPr="00E653E1" w:rsidRDefault="005D1E02" w:rsidP="005D1E02">
      <w:pPr>
        <w:pStyle w:val="NormalWeb"/>
      </w:pPr>
      <w:r w:rsidRPr="00E653E1">
        <w:t>This Agreement constitutes the entire agreement between the parties and supersedes all prior negotiations, representations, or agreements relating to the subject matter.</w:t>
      </w:r>
    </w:p>
    <w:p w14:paraId="01E5B480" w14:textId="77777777" w:rsidR="005D1E02" w:rsidRPr="00E653E1" w:rsidRDefault="005D1E02" w:rsidP="005D1E02">
      <w:pPr>
        <w:rPr>
          <w:rFonts w:ascii="Times New Roman" w:hAnsi="Times New Roman" w:cs="Times New Roman"/>
        </w:rPr>
      </w:pPr>
      <w:r w:rsidRPr="00E653E1">
        <w:rPr>
          <w:rFonts w:ascii="Times New Roman" w:hAnsi="Times New Roman" w:cs="Times New Roman"/>
        </w:rPr>
        <w:pict w14:anchorId="3B8AC859">
          <v:rect id="_x0000_i1025" style="width:0;height:1.5pt" o:hralign="center" o:hrstd="t" o:hr="t" fillcolor="#a0a0a0" stroked="f"/>
        </w:pict>
      </w:r>
    </w:p>
    <w:p w14:paraId="644A4154" w14:textId="77777777" w:rsidR="005D1E02" w:rsidRPr="00E653E1" w:rsidRDefault="005D1E02" w:rsidP="005D1E02">
      <w:pPr>
        <w:pStyle w:val="Heading2"/>
        <w:rPr>
          <w:rFonts w:ascii="Times New Roman" w:hAnsi="Times New Roman" w:cs="Times New Roman"/>
        </w:rPr>
      </w:pPr>
      <w:r w:rsidRPr="00E653E1">
        <w:rPr>
          <w:rFonts w:ascii="Times New Roman" w:hAnsi="Times New Roman" w:cs="Times New Roman"/>
        </w:rPr>
        <w:t>SIGNATURES</w:t>
      </w:r>
    </w:p>
    <w:p w14:paraId="0FB92184" w14:textId="77777777" w:rsidR="005D1E02" w:rsidRPr="00E653E1" w:rsidRDefault="005D1E02" w:rsidP="005D1E02">
      <w:pPr>
        <w:pStyle w:val="NormalWeb"/>
      </w:pPr>
      <w:r w:rsidRPr="00E653E1">
        <w:rPr>
          <w:rStyle w:val="Strong"/>
        </w:rPr>
        <w:t>DEEGAAN-RIYO REPRESENTATIVE:</w:t>
      </w:r>
    </w:p>
    <w:p w14:paraId="4C4781F2" w14:textId="25508B20" w:rsidR="005D1E02" w:rsidRPr="00E653E1" w:rsidRDefault="005D1E02" w:rsidP="005D1E02">
      <w:pPr>
        <w:pStyle w:val="NormalWeb"/>
      </w:pPr>
      <w:r w:rsidRPr="00E653E1">
        <w:t>Signature: _________________________ Date: _________</w:t>
      </w:r>
      <w:r w:rsidRPr="00E653E1">
        <w:br/>
        <w:t>Name: _________________________</w:t>
      </w:r>
      <w:r w:rsidR="00E653E1" w:rsidRPr="00E653E1">
        <w:br/>
      </w:r>
      <w:r w:rsidRPr="00E653E1">
        <w:t>Title: _________________________</w:t>
      </w:r>
    </w:p>
    <w:p w14:paraId="6E50F535" w14:textId="77777777" w:rsidR="005D1E02" w:rsidRPr="00E653E1" w:rsidRDefault="005D1E02" w:rsidP="005D1E02">
      <w:pPr>
        <w:pStyle w:val="NormalWeb"/>
      </w:pPr>
      <w:r w:rsidRPr="00E653E1">
        <w:rPr>
          <w:rStyle w:val="Strong"/>
        </w:rPr>
        <w:lastRenderedPageBreak/>
        <w:t>CLIENT REPRESENTATIVE:</w:t>
      </w:r>
    </w:p>
    <w:p w14:paraId="32DBD95B" w14:textId="77777777" w:rsidR="005D1E02" w:rsidRPr="00E653E1" w:rsidRDefault="005D1E02" w:rsidP="005D1E02">
      <w:pPr>
        <w:pStyle w:val="NormalWeb"/>
      </w:pPr>
      <w:r w:rsidRPr="00E653E1">
        <w:t>Signature: _________________________ Date: _________</w:t>
      </w:r>
      <w:r w:rsidRPr="00E653E1">
        <w:br/>
        <w:t>Name: _________________________</w:t>
      </w:r>
      <w:r w:rsidRPr="00E653E1">
        <w:br/>
        <w:t>Title: _________________________</w:t>
      </w:r>
      <w:r w:rsidRPr="00E653E1">
        <w:br/>
        <w:t>Hotel Name: _________________________</w:t>
      </w:r>
    </w:p>
    <w:p w14:paraId="372E4F80" w14:textId="77777777" w:rsidR="005D1E02" w:rsidRPr="00E653E1" w:rsidRDefault="005D1E02" w:rsidP="005D1E02">
      <w:pPr>
        <w:rPr>
          <w:rFonts w:ascii="Times New Roman" w:hAnsi="Times New Roman" w:cs="Times New Roman"/>
        </w:rPr>
      </w:pPr>
      <w:r w:rsidRPr="00E653E1">
        <w:rPr>
          <w:rFonts w:ascii="Times New Roman" w:hAnsi="Times New Roman" w:cs="Times New Roman"/>
        </w:rPr>
        <w:pict w14:anchorId="5634CD15">
          <v:rect id="_x0000_i1026" style="width:0;height:1.5pt" o:hralign="center" o:hrstd="t" o:hr="t" fillcolor="#a0a0a0" stroked="f"/>
        </w:pict>
      </w:r>
    </w:p>
    <w:p w14:paraId="06ACBA5E" w14:textId="77777777" w:rsidR="005D1E02" w:rsidRPr="00E653E1" w:rsidRDefault="005D1E02" w:rsidP="005D1E02">
      <w:pPr>
        <w:pStyle w:val="NormalWeb"/>
      </w:pPr>
      <w:r w:rsidRPr="00E653E1">
        <w:rPr>
          <w:rStyle w:val="Strong"/>
        </w:rPr>
        <w:t>CONTACT INFORMATION:</w:t>
      </w:r>
      <w:r w:rsidRPr="00E653E1">
        <w:br/>
      </w:r>
      <w:r w:rsidRPr="00E653E1">
        <w:rPr>
          <w:rStyle w:val="Strong"/>
        </w:rPr>
        <w:t>WhatsApp:</w:t>
      </w:r>
      <w:r w:rsidRPr="00E653E1">
        <w:t xml:space="preserve"> +254 712 221 079</w:t>
      </w:r>
      <w:r w:rsidRPr="00E653E1">
        <w:br/>
      </w:r>
      <w:r w:rsidRPr="00E653E1">
        <w:rPr>
          <w:rStyle w:val="Strong"/>
        </w:rPr>
        <w:t>Email:</w:t>
      </w:r>
      <w:r w:rsidRPr="00E653E1">
        <w:t xml:space="preserve"> deegaan@riyo.com</w:t>
      </w:r>
      <w:r w:rsidRPr="00E653E1">
        <w:br/>
      </w:r>
      <w:r w:rsidRPr="00E653E1">
        <w:rPr>
          <w:rStyle w:val="Strong"/>
        </w:rPr>
        <w:t>Website:</w:t>
      </w:r>
      <w:r w:rsidRPr="00E653E1">
        <w:t xml:space="preserve"> www.deegaanriyo.online</w:t>
      </w:r>
    </w:p>
    <w:p w14:paraId="2B766BF6" w14:textId="77777777" w:rsidR="005D1E02" w:rsidRPr="00E653E1" w:rsidRDefault="005D1E02" w:rsidP="005D1E02">
      <w:pPr>
        <w:pStyle w:val="NormalWeb"/>
      </w:pPr>
      <w:r w:rsidRPr="00E653E1">
        <w:rPr>
          <w:rStyle w:val="Emphasis"/>
          <w:rFonts w:eastAsiaTheme="majorEastAsia"/>
        </w:rPr>
        <w:t>"Join the Top 10 Today - Prestigious Recognition, Direct Bookings, Zero Commissions"</w:t>
      </w:r>
    </w:p>
    <w:p w14:paraId="3B40123E" w14:textId="7EE97E04" w:rsidR="00AA083F" w:rsidRPr="00E653E1" w:rsidRDefault="00AA083F" w:rsidP="005D1E02">
      <w:pPr>
        <w:rPr>
          <w:rFonts w:ascii="Times New Roman" w:hAnsi="Times New Roman" w:cs="Times New Roman"/>
        </w:rPr>
      </w:pPr>
    </w:p>
    <w:sectPr w:rsidR="00AA083F" w:rsidRPr="00E653E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0A1695"/>
    <w:multiLevelType w:val="multilevel"/>
    <w:tmpl w:val="E86C2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53056E"/>
    <w:multiLevelType w:val="multilevel"/>
    <w:tmpl w:val="0A084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C95440"/>
    <w:multiLevelType w:val="multilevel"/>
    <w:tmpl w:val="E2EC3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926F3F"/>
    <w:multiLevelType w:val="multilevel"/>
    <w:tmpl w:val="4C305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A850F6"/>
    <w:multiLevelType w:val="multilevel"/>
    <w:tmpl w:val="82D4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6F4618"/>
    <w:multiLevelType w:val="multilevel"/>
    <w:tmpl w:val="8AF6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BA0AA8"/>
    <w:multiLevelType w:val="multilevel"/>
    <w:tmpl w:val="15C20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C125F6"/>
    <w:multiLevelType w:val="multilevel"/>
    <w:tmpl w:val="EBC6D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2436E7"/>
    <w:multiLevelType w:val="multilevel"/>
    <w:tmpl w:val="1768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375259"/>
    <w:multiLevelType w:val="multilevel"/>
    <w:tmpl w:val="BA9C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BB568F"/>
    <w:multiLevelType w:val="multilevel"/>
    <w:tmpl w:val="F1747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3C6C6C"/>
    <w:multiLevelType w:val="multilevel"/>
    <w:tmpl w:val="4E9E5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314500"/>
    <w:multiLevelType w:val="multilevel"/>
    <w:tmpl w:val="C65A1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090FF9"/>
    <w:multiLevelType w:val="multilevel"/>
    <w:tmpl w:val="DEB8C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5"/>
  </w:num>
  <w:num w:numId="11">
    <w:abstractNumId w:val="16"/>
  </w:num>
  <w:num w:numId="12">
    <w:abstractNumId w:val="20"/>
  </w:num>
  <w:num w:numId="13">
    <w:abstractNumId w:val="9"/>
  </w:num>
  <w:num w:numId="14">
    <w:abstractNumId w:val="18"/>
  </w:num>
  <w:num w:numId="15">
    <w:abstractNumId w:val="13"/>
  </w:num>
  <w:num w:numId="16">
    <w:abstractNumId w:val="12"/>
  </w:num>
  <w:num w:numId="17">
    <w:abstractNumId w:val="21"/>
  </w:num>
  <w:num w:numId="18">
    <w:abstractNumId w:val="17"/>
  </w:num>
  <w:num w:numId="19">
    <w:abstractNumId w:val="11"/>
  </w:num>
  <w:num w:numId="20">
    <w:abstractNumId w:val="14"/>
  </w:num>
  <w:num w:numId="21">
    <w:abstractNumId w:val="10"/>
  </w:num>
  <w:num w:numId="22">
    <w:abstractNumId w:val="22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D1E02"/>
    <w:rsid w:val="00AA083F"/>
    <w:rsid w:val="00AA1D8D"/>
    <w:rsid w:val="00B47730"/>
    <w:rsid w:val="00CB0664"/>
    <w:rsid w:val="00D3508B"/>
    <w:rsid w:val="00E653E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557F54"/>
  <w14:defaultImageDpi w14:val="300"/>
  <w15:docId w15:val="{591AD8D7-4A14-4379-89B2-E6871A462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5D1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7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SERVER</cp:lastModifiedBy>
  <cp:revision>2</cp:revision>
  <dcterms:created xsi:type="dcterms:W3CDTF">2025-06-02T20:16:00Z</dcterms:created>
  <dcterms:modified xsi:type="dcterms:W3CDTF">2025-06-02T20:16:00Z</dcterms:modified>
  <cp:category/>
</cp:coreProperties>
</file>